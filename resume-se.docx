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EC84" w14:textId="2319ABCA" w:rsidR="00C61595" w:rsidRPr="0062592F" w:rsidRDefault="00000000" w:rsidP="0062592F">
      <w:pPr>
        <w:pStyle w:val="Title"/>
        <w:rPr>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592F">
        <w:rPr>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Matthew Smith</w:t>
      </w:r>
      <w:r w:rsidR="00A745DF" w:rsidRPr="0062592F">
        <w:rPr>
          <w:color w:val="4F81BD"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Software Developer</w:t>
      </w:r>
    </w:p>
    <w:p w14:paraId="515CC8AD" w14:textId="68AB3B8F" w:rsidR="00F05082" w:rsidRPr="0062592F" w:rsidRDefault="003E0115" w:rsidP="00F05082">
      <w:pPr>
        <w:rPr>
          <w:color w:val="000000"/>
        </w:rPr>
      </w:pPr>
      <w:r w:rsidRPr="0062592F">
        <w:rPr>
          <w:color w:val="000000"/>
        </w:rPr>
        <w:t xml:space="preserve">msmith1392@gmail.com </w:t>
      </w:r>
      <w:r w:rsidRPr="0062592F">
        <w:t>|</w:t>
      </w:r>
      <w:r w:rsidRPr="0062592F">
        <w:rPr>
          <w:color w:val="000000"/>
        </w:rPr>
        <w:t xml:space="preserve"> </w:t>
      </w:r>
      <w:hyperlink r:id="rId6" w:history="1">
        <w:r w:rsidR="002E76AE" w:rsidRPr="00B16B9B">
          <w:rPr>
            <w:rStyle w:val="Hyperlink"/>
            <w:color w:val="000000" w:themeColor="text1"/>
            <w:u w:val="none"/>
          </w:rPr>
          <w:t>https://msmith1392.github.io/</w:t>
        </w:r>
      </w:hyperlink>
      <w:r w:rsidR="002E76AE">
        <w:rPr>
          <w:color w:val="000000"/>
        </w:rPr>
        <w:t xml:space="preserve"> </w:t>
      </w:r>
      <w:r w:rsidR="002E76AE" w:rsidRPr="0062592F">
        <w:t>|</w:t>
      </w:r>
      <w:r w:rsidR="002E76AE" w:rsidRPr="0062592F">
        <w:rPr>
          <w:color w:val="000000"/>
        </w:rPr>
        <w:t xml:space="preserve"> </w:t>
      </w:r>
      <w:hyperlink r:id="rId7" w:history="1">
        <w:r w:rsidR="005C00C3" w:rsidRPr="00B16B9B">
          <w:rPr>
            <w:rStyle w:val="Hyperlink"/>
            <w:color w:val="000000" w:themeColor="text1"/>
            <w:u w:val="none"/>
          </w:rPr>
          <w:t>https://github.com/msmith1392/</w:t>
        </w:r>
      </w:hyperlink>
    </w:p>
    <w:p w14:paraId="08ACE442" w14:textId="33264CE8" w:rsidR="00A745DF" w:rsidRPr="0062592F" w:rsidRDefault="00967918">
      <w:r w:rsidRPr="00331047">
        <w:rPr>
          <w:rStyle w:val="Heading3Char"/>
          <w:color w:val="244061" w:themeColor="accent1" w:themeShade="80"/>
        </w:rPr>
        <w:t>Key Technologies</w:t>
      </w:r>
      <w:r w:rsidR="006B1770" w:rsidRPr="0062592F">
        <w:t xml:space="preserve">: </w:t>
      </w:r>
      <w:r w:rsidR="00A745DF" w:rsidRPr="0062592F">
        <w:t>Java (Spring Boot</w:t>
      </w:r>
      <w:r w:rsidR="00EA67CE" w:rsidRPr="0062592F">
        <w:t>, Maven</w:t>
      </w:r>
      <w:r w:rsidR="002216A4" w:rsidRPr="0062592F">
        <w:t xml:space="preserve">, </w:t>
      </w:r>
      <w:r w:rsidR="00EA67CE" w:rsidRPr="0062592F">
        <w:t>Gradle</w:t>
      </w:r>
      <w:r w:rsidR="00A745DF" w:rsidRPr="0062592F">
        <w:t>), Python (Django), JavaScript/TypeScript (React, Angular, Svelte</w:t>
      </w:r>
      <w:r w:rsidR="00382467" w:rsidRPr="0062592F">
        <w:t xml:space="preserve">, Node.js, </w:t>
      </w:r>
      <w:r w:rsidR="00DF73B9" w:rsidRPr="0062592F">
        <w:t>npm</w:t>
      </w:r>
      <w:r w:rsidR="00A745DF" w:rsidRPr="0062592F">
        <w:t xml:space="preserve">), </w:t>
      </w:r>
      <w:r w:rsidR="00FF2877" w:rsidRPr="0062592F">
        <w:t>Go (Goroutines, Channels, net/http, Gin, gRPC, go modules)</w:t>
      </w:r>
      <w:r w:rsidR="00B54D09" w:rsidRPr="0062592F">
        <w:t xml:space="preserve">, </w:t>
      </w:r>
      <w:r w:rsidR="00A745DF" w:rsidRPr="0062592F">
        <w:t>Relational Databases (MySQL, PostgreSQL, SQL Server)</w:t>
      </w:r>
      <w:r w:rsidR="00BE763B" w:rsidRPr="0062592F">
        <w:t>, Git</w:t>
      </w:r>
    </w:p>
    <w:p w14:paraId="172662BD" w14:textId="4F8D934A" w:rsidR="00C61595" w:rsidRPr="0062592F" w:rsidRDefault="00000000">
      <w:r w:rsidRPr="0062592F">
        <w:t>Federal + Private Sector Experience</w:t>
      </w:r>
    </w:p>
    <w:p w14:paraId="36A6BDE2" w14:textId="6C12547D" w:rsidR="00C61595" w:rsidRPr="0062592F" w:rsidRDefault="00000000">
      <w:r w:rsidRPr="0062592F">
        <w:t xml:space="preserve">Based in KY </w:t>
      </w:r>
      <w:r w:rsidR="00FD557C" w:rsidRPr="0062592F">
        <w:t>|</w:t>
      </w:r>
      <w:r w:rsidRPr="0062592F">
        <w:t xml:space="preserve"> Open to Remote Roles</w:t>
      </w:r>
      <w:r w:rsidR="00A745DF" w:rsidRPr="0062592F">
        <w:t xml:space="preserve"> in the USA. </w:t>
      </w:r>
      <w:r w:rsidR="00FD557C" w:rsidRPr="0062592F">
        <w:t>|</w:t>
      </w:r>
      <w:r w:rsidR="00A745DF" w:rsidRPr="0062592F">
        <w:t xml:space="preserve"> Open to Roles in KY.</w:t>
      </w:r>
    </w:p>
    <w:p w14:paraId="1E781A81" w14:textId="41B36973" w:rsidR="0004356D" w:rsidRPr="00CF6EFD" w:rsidRDefault="00000000">
      <w:pPr>
        <w:rPr>
          <w:sz w:val="26"/>
          <w:szCs w:val="26"/>
        </w:rPr>
      </w:pPr>
      <w:r w:rsidRPr="0062592F">
        <w:rPr>
          <w:rStyle w:val="Heading1Char"/>
        </w:rPr>
        <w:t>Summary</w:t>
      </w:r>
      <w:r w:rsidR="00CF6EFD">
        <w:rPr>
          <w:sz w:val="26"/>
          <w:szCs w:val="26"/>
        </w:rPr>
        <w:br/>
      </w:r>
      <w:r w:rsidR="00D636DC" w:rsidRPr="00D636DC">
        <w:t xml:space="preserve">Senior Full-Stack Developer with 10+ years of experience building and modernizing complex systems in both federal and private sectors. Actively contribute to architectural discussions and collaborate on design decisions. </w:t>
      </w:r>
      <w:r w:rsidR="0004356D">
        <w:t>Proven success leading efforts on large-scale applications, mentoring teams, and driving improvements in the developer experience, performance, and maintainability. Fluent across modern and legacy stacks such as Java (Spring Boot, Quarkus, GWT), Python (Django), and JavaScript/TypeScript (React, Svelte, Angular). Experienced in remote, async collaboration and cross-functional team environments.</w:t>
      </w:r>
    </w:p>
    <w:p w14:paraId="549A8B22" w14:textId="4EBAA3C0" w:rsidR="00C61595" w:rsidRPr="00CF6EFD" w:rsidRDefault="00594866">
      <w:pPr>
        <w:rPr>
          <w:sz w:val="26"/>
          <w:szCs w:val="26"/>
        </w:rPr>
      </w:pPr>
      <w:r w:rsidRPr="0062592F">
        <w:rPr>
          <w:rStyle w:val="Heading1Char"/>
        </w:rPr>
        <w:t>Work Experience</w:t>
      </w:r>
      <w:r w:rsidR="00CF6EFD">
        <w:rPr>
          <w:sz w:val="26"/>
          <w:szCs w:val="26"/>
        </w:rPr>
        <w:br/>
      </w:r>
      <w:r w:rsidRPr="00331047">
        <w:rPr>
          <w:rStyle w:val="Heading3Char"/>
          <w:color w:val="244061" w:themeColor="accent1" w:themeShade="80"/>
        </w:rPr>
        <w:t>Software Engineer | 4 Arrows Consulting (FEMA Contract – PrepToolkit) •</w:t>
      </w:r>
      <w:r w:rsidR="00182C58" w:rsidRPr="00331047">
        <w:rPr>
          <w:rStyle w:val="Heading3Char"/>
          <w:color w:val="244061" w:themeColor="accent1" w:themeShade="80"/>
        </w:rPr>
        <w:t xml:space="preserve"> </w:t>
      </w:r>
      <w:r w:rsidRPr="00331047">
        <w:rPr>
          <w:rStyle w:val="Heading3Char"/>
          <w:color w:val="244061" w:themeColor="accent1" w:themeShade="80"/>
        </w:rPr>
        <w:t>2019–Present</w:t>
      </w:r>
    </w:p>
    <w:p w14:paraId="1F18F667" w14:textId="43747659" w:rsidR="00D62E67" w:rsidRDefault="004176C0" w:rsidP="00BE089F">
      <w:pPr>
        <w:pStyle w:val="ListBullet"/>
      </w:pPr>
      <w:r>
        <w:t>Delivered features across multiple</w:t>
      </w:r>
      <w:r w:rsidR="00D62E67" w:rsidRPr="00D62E67">
        <w:t xml:space="preserve"> FEMA PrepToolkit modules, including Unified Reporting Tool (URT), </w:t>
      </w:r>
      <w:r w:rsidR="00D62E67">
        <w:t xml:space="preserve">Radiological Emergency Preparedness Program (REPP) </w:t>
      </w:r>
      <w:r w:rsidR="00D62E67" w:rsidRPr="00D62E67">
        <w:t>Exercises, and Homeland Security Exercise and Evaluation Program (HSEEP) tools used by local, regional, federal</w:t>
      </w:r>
      <w:r w:rsidR="00D62E67">
        <w:t>, and private</w:t>
      </w:r>
      <w:r w:rsidR="00D62E67" w:rsidRPr="00D62E67">
        <w:t xml:space="preserve"> partners.</w:t>
      </w:r>
    </w:p>
    <w:p w14:paraId="76B8094A" w14:textId="144B9AA6" w:rsidR="00376CA4" w:rsidRDefault="00376CA4" w:rsidP="00BE089F">
      <w:pPr>
        <w:pStyle w:val="ListBullet"/>
      </w:pPr>
      <w:r>
        <w:t>Led annual updates to URT assessment systems, aligning with fiscal year requirements.</w:t>
      </w:r>
    </w:p>
    <w:p w14:paraId="4CC8DCDF" w14:textId="57664BFD" w:rsidR="0053386E" w:rsidRDefault="0053386E" w:rsidP="00BE089F">
      <w:pPr>
        <w:pStyle w:val="ListBullet"/>
      </w:pPr>
      <w:r>
        <w:t>Modernized legacy apps during the transition from max.gov to PrepToolkit, including Threat and Hazard Identification and Risk Assessment (THIRA), Comprehensive Preparedness Guide (CPG), National Incident Management System (NIMS), and Urban Area Working Group (UAWG)</w:t>
      </w:r>
    </w:p>
    <w:p w14:paraId="309EAB4C" w14:textId="1C24A2D9" w:rsidR="002F59D8" w:rsidRDefault="002F59D8" w:rsidP="00BE089F">
      <w:pPr>
        <w:pStyle w:val="ListBullet"/>
      </w:pPr>
      <w:r>
        <w:t xml:space="preserve">Collaborated on architectural decisions and led code reviews across both legacy GWT </w:t>
      </w:r>
      <w:r w:rsidR="005B4769">
        <w:t>modules</w:t>
      </w:r>
      <w:r>
        <w:t xml:space="preserve"> and modern Svelte-based services, ensuring technical consistency and maintainability across the stack.</w:t>
      </w:r>
    </w:p>
    <w:p w14:paraId="4FEFE72F" w14:textId="78684FDA" w:rsidR="00A11D16" w:rsidRDefault="00BE089F" w:rsidP="00C05220">
      <w:pPr>
        <w:pStyle w:val="ListBullet"/>
      </w:pPr>
      <w:r>
        <w:t>Supported containerized Java microservices built with Quarkus</w:t>
      </w:r>
      <w:r w:rsidR="00376CA4">
        <w:t xml:space="preserve"> and </w:t>
      </w:r>
      <w:r>
        <w:t xml:space="preserve">deployed </w:t>
      </w:r>
      <w:r w:rsidR="00376CA4">
        <w:t>via</w:t>
      </w:r>
      <w:r>
        <w:t xml:space="preserve"> Podman.</w:t>
      </w:r>
    </w:p>
    <w:p w14:paraId="1780AC18" w14:textId="4F00111F" w:rsidR="00BC60DC" w:rsidRDefault="00BC60DC" w:rsidP="00A11D16">
      <w:pPr>
        <w:pStyle w:val="ListBullet"/>
      </w:pPr>
      <w:r>
        <w:t>Provided mentorship to junior developers by demonstrating established code quality standards, reviewing PRs, and supporting architectural understanding across legacy and modern codebases.</w:t>
      </w:r>
    </w:p>
    <w:p w14:paraId="7270695C" w14:textId="2F484BE1" w:rsidR="00C61595" w:rsidRDefault="00D25DC3">
      <w:r w:rsidRPr="00331047">
        <w:rPr>
          <w:rStyle w:val="Heading3Char"/>
          <w:color w:val="244061" w:themeColor="accent1" w:themeShade="80"/>
        </w:rPr>
        <w:lastRenderedPageBreak/>
        <w:t xml:space="preserve">Tech </w:t>
      </w:r>
      <w:r w:rsidR="00A745DF" w:rsidRPr="00331047">
        <w:rPr>
          <w:rStyle w:val="Heading3Char"/>
          <w:color w:val="244061" w:themeColor="accent1" w:themeShade="80"/>
        </w:rPr>
        <w:t>Stack</w:t>
      </w:r>
      <w:r w:rsidR="00A745DF" w:rsidRPr="00417857">
        <w:rPr>
          <w:b/>
          <w:bCs/>
        </w:rPr>
        <w:t>:</w:t>
      </w:r>
      <w:r>
        <w:t xml:space="preserve"> </w:t>
      </w:r>
      <w:r w:rsidR="00341E08" w:rsidRPr="00341E08">
        <w:t xml:space="preserve">Java, Spring Boot, </w:t>
      </w:r>
      <w:r w:rsidR="00644667">
        <w:t xml:space="preserve">Gradle, </w:t>
      </w:r>
      <w:r w:rsidR="00341E08" w:rsidRPr="00341E08">
        <w:t xml:space="preserve">Quarkus, Google Web Toolkit (GWT), MySQL, Liferay 7, Apache HTTP Server, JavaScript/TypeScript, Svelte, </w:t>
      </w:r>
      <w:r w:rsidR="00A14784">
        <w:t xml:space="preserve">Node.js, </w:t>
      </w:r>
      <w:r w:rsidR="0058141A">
        <w:t>npm</w:t>
      </w:r>
      <w:r w:rsidR="00A14784">
        <w:t xml:space="preserve">, </w:t>
      </w:r>
      <w:r w:rsidR="00341E08" w:rsidRPr="00341E08">
        <w:t>AWS Lambda,</w:t>
      </w:r>
      <w:r w:rsidR="005A5126">
        <w:t xml:space="preserve"> </w:t>
      </w:r>
      <w:r w:rsidR="00200ED1">
        <w:t>Git</w:t>
      </w:r>
    </w:p>
    <w:p w14:paraId="5D86EA5A" w14:textId="71F74969" w:rsidR="00C61595" w:rsidRPr="00331047" w:rsidRDefault="00000000" w:rsidP="0062592F">
      <w:pPr>
        <w:pStyle w:val="Heading3"/>
        <w:rPr>
          <w:color w:val="244061" w:themeColor="accent1" w:themeShade="80"/>
        </w:rPr>
      </w:pPr>
      <w:r w:rsidRPr="00331047">
        <w:rPr>
          <w:color w:val="244061" w:themeColor="accent1" w:themeShade="80"/>
        </w:rPr>
        <w:t>Applications Developer | United Parcel Service (UPS) • Louisville, KY • 2017–2019</w:t>
      </w:r>
    </w:p>
    <w:p w14:paraId="1BD96952" w14:textId="77777777" w:rsidR="00C61595" w:rsidRDefault="00000000">
      <w:pPr>
        <w:pStyle w:val="ListBullet"/>
      </w:pPr>
      <w:r>
        <w:t>Maintained and enhanced enterprise logistics systems used across UPS ground operations.</w:t>
      </w:r>
    </w:p>
    <w:p w14:paraId="391C77BC" w14:textId="657EFD94" w:rsidR="00344F91" w:rsidRDefault="00344F91">
      <w:pPr>
        <w:pStyle w:val="ListBullet"/>
      </w:pPr>
      <w:r w:rsidRPr="00344F91">
        <w:t>Develop</w:t>
      </w:r>
      <w:r>
        <w:t>ed</w:t>
      </w:r>
      <w:r w:rsidRPr="00344F91">
        <w:t xml:space="preserve"> UI features </w:t>
      </w:r>
      <w:r w:rsidR="00907475">
        <w:t xml:space="preserve">and backend logic </w:t>
      </w:r>
      <w:r w:rsidRPr="00344F91">
        <w:t xml:space="preserve">for a real-time transportation visibility </w:t>
      </w:r>
      <w:r w:rsidR="00907475">
        <w:t xml:space="preserve">and logistics </w:t>
      </w:r>
      <w:r w:rsidRPr="00344F91">
        <w:t>system</w:t>
      </w:r>
      <w:r>
        <w:t>.</w:t>
      </w:r>
    </w:p>
    <w:p w14:paraId="09748F45" w14:textId="7AE29AD1" w:rsidR="00482FD4" w:rsidRDefault="00482FD4">
      <w:pPr>
        <w:pStyle w:val="ListBullet"/>
      </w:pPr>
      <w:r w:rsidRPr="00482FD4">
        <w:t>Developed UI features using Angular</w:t>
      </w:r>
      <w:r w:rsidR="001D550D">
        <w:t xml:space="preserve"> 7</w:t>
      </w:r>
      <w:r w:rsidRPr="00482FD4">
        <w:t xml:space="preserve"> and backend logic in Java for a real-time transportation visibility and logistics system used across UPS ground operations.</w:t>
      </w:r>
    </w:p>
    <w:p w14:paraId="7EAA3478" w14:textId="77777777" w:rsidR="00C61595" w:rsidRDefault="00000000">
      <w:pPr>
        <w:pStyle w:val="ListBullet"/>
      </w:pPr>
      <w:r>
        <w:t>Collaborated across teams to implement and test new features from requirements through deployment.</w:t>
      </w:r>
    </w:p>
    <w:p w14:paraId="5ABCBB05" w14:textId="067E821C" w:rsidR="001A2C88" w:rsidRDefault="001A2C88">
      <w:pPr>
        <w:pStyle w:val="ListBullet"/>
      </w:pPr>
      <w:r>
        <w:t>Translated requirements into discrete rules for the Drools inference engine, streamlining complex logic processing.</w:t>
      </w:r>
    </w:p>
    <w:p w14:paraId="1A48A7E3" w14:textId="795BDE1C" w:rsidR="003C0E8C" w:rsidRDefault="003C0E8C">
      <w:pPr>
        <w:pStyle w:val="ListBullet"/>
      </w:pPr>
      <w:r>
        <w:t>Conducted performance tuning initiatives using JMeter and Roadrunner to optimize logistics workflows. Identified and resolved bottlenecks in real-time transportation tracking systems.</w:t>
      </w:r>
    </w:p>
    <w:p w14:paraId="7D94F85E" w14:textId="0871FCFA" w:rsidR="00011DB6" w:rsidRDefault="00011DB6">
      <w:pPr>
        <w:pStyle w:val="ListBullet"/>
      </w:pPr>
      <w:r>
        <w:t>Delivered</w:t>
      </w:r>
      <w:r w:rsidRPr="00011DB6">
        <w:t xml:space="preserve"> features on </w:t>
      </w:r>
      <w:r w:rsidR="006A73B7">
        <w:t xml:space="preserve">a </w:t>
      </w:r>
      <w:r w:rsidR="006A73B7" w:rsidRPr="00011DB6">
        <w:t>three-week</w:t>
      </w:r>
      <w:r w:rsidRPr="00011DB6">
        <w:t xml:space="preserve"> </w:t>
      </w:r>
      <w:r>
        <w:t xml:space="preserve">agile </w:t>
      </w:r>
      <w:r w:rsidRPr="00011DB6">
        <w:t xml:space="preserve">sprint </w:t>
      </w:r>
      <w:r>
        <w:t>cycle.</w:t>
      </w:r>
    </w:p>
    <w:p w14:paraId="5687B5FE" w14:textId="203A1BA4" w:rsidR="00901FDC" w:rsidRDefault="00901FDC">
      <w:pPr>
        <w:pStyle w:val="ListBullet"/>
      </w:pPr>
      <w:r w:rsidRPr="00901FDC">
        <w:t>Provided 24/7 production support, ensuring minimal downtime and rapid issue resolution, contributing to overall system reliability.</w:t>
      </w:r>
    </w:p>
    <w:p w14:paraId="76482BC4" w14:textId="2EE6FF71" w:rsidR="00C61595" w:rsidRDefault="00000000">
      <w:r w:rsidRPr="00331047">
        <w:rPr>
          <w:rStyle w:val="Heading3Char"/>
          <w:color w:val="244061" w:themeColor="accent1" w:themeShade="80"/>
        </w:rPr>
        <w:t>Tech Stack</w:t>
      </w:r>
      <w:r w:rsidRPr="00417857">
        <w:rPr>
          <w:b/>
          <w:bCs/>
        </w:rPr>
        <w:t>:</w:t>
      </w:r>
      <w:r>
        <w:t xml:space="preserve"> Java, Spring Framework,</w:t>
      </w:r>
      <w:r w:rsidR="00F511E0">
        <w:t xml:space="preserve"> Maven/Gradle</w:t>
      </w:r>
      <w:r>
        <w:t xml:space="preserve"> </w:t>
      </w:r>
      <w:r w:rsidR="00F3334B">
        <w:t xml:space="preserve">Drools (BRMS), </w:t>
      </w:r>
      <w:r>
        <w:t>WebLogic, ActiveMQ, SQL Server, TFVC</w:t>
      </w:r>
    </w:p>
    <w:p w14:paraId="49C40812" w14:textId="242D1B44" w:rsidR="00C61595" w:rsidRPr="00331047" w:rsidRDefault="00000000" w:rsidP="0062592F">
      <w:pPr>
        <w:pStyle w:val="Heading3"/>
        <w:rPr>
          <w:color w:val="244061" w:themeColor="accent1" w:themeShade="80"/>
        </w:rPr>
      </w:pPr>
      <w:r w:rsidRPr="00331047">
        <w:rPr>
          <w:color w:val="244061" w:themeColor="accent1" w:themeShade="80"/>
        </w:rPr>
        <w:t>Software Developer</w:t>
      </w:r>
      <w:r w:rsidR="00A745DF" w:rsidRPr="00331047">
        <w:rPr>
          <w:color w:val="244061" w:themeColor="accent1" w:themeShade="80"/>
        </w:rPr>
        <w:t xml:space="preserve"> </w:t>
      </w:r>
      <w:r w:rsidRPr="00331047">
        <w:rPr>
          <w:color w:val="244061" w:themeColor="accent1" w:themeShade="80"/>
        </w:rPr>
        <w:t>| Apax Software • Lexington, KY • 2016–2017</w:t>
      </w:r>
    </w:p>
    <w:p w14:paraId="6AB8A06F" w14:textId="6BE33711" w:rsidR="001124D8" w:rsidRDefault="001124D8">
      <w:pPr>
        <w:pStyle w:val="ListBullet"/>
      </w:pPr>
      <w:r>
        <w:t>Delivered Python/Django and An</w:t>
      </w:r>
      <w:r w:rsidR="007239EF">
        <w:t>g</w:t>
      </w:r>
      <w:r>
        <w:t>ularJS web applications for clients including Presbyterian Church (USA) and University of Kentucky, boosting user engagement.</w:t>
      </w:r>
    </w:p>
    <w:p w14:paraId="12DCA0FC" w14:textId="59FC8E2F" w:rsidR="001124D8" w:rsidRDefault="001124D8">
      <w:pPr>
        <w:pStyle w:val="ListBullet"/>
      </w:pPr>
      <w:r>
        <w:t>Developed CMS tools, event registration systems, and wellness apps, improving client workflows.</w:t>
      </w:r>
    </w:p>
    <w:p w14:paraId="77290939" w14:textId="63DBE85A" w:rsidR="001124D8" w:rsidRDefault="001124D8">
      <w:pPr>
        <w:pStyle w:val="ListBullet"/>
      </w:pPr>
      <w:r>
        <w:t>Managed multiple client projects simultaneously using GitHub Flow for efficient deployment and version control</w:t>
      </w:r>
      <w:r w:rsidR="00415A50">
        <w:t>.</w:t>
      </w:r>
    </w:p>
    <w:p w14:paraId="4CBF6BAB" w14:textId="57F6A520" w:rsidR="00C61595" w:rsidRDefault="00000000">
      <w:r w:rsidRPr="00331047">
        <w:rPr>
          <w:rStyle w:val="Heading3Char"/>
          <w:color w:val="244061" w:themeColor="accent1" w:themeShade="80"/>
        </w:rPr>
        <w:t>Tech Stack</w:t>
      </w:r>
      <w:r w:rsidRPr="00417857">
        <w:rPr>
          <w:b/>
          <w:bCs/>
        </w:rPr>
        <w:t>:</w:t>
      </w:r>
      <w:r>
        <w:t xml:space="preserve"> Python, Django, JavaScript (AngularJS, jQuery), Bootstrap, AWS, </w:t>
      </w:r>
      <w:r w:rsidR="00200ED1">
        <w:t>Git</w:t>
      </w:r>
      <w:r>
        <w:t>, PHP, Drupal</w:t>
      </w:r>
    </w:p>
    <w:p w14:paraId="66925E6E" w14:textId="717BBBB8" w:rsidR="00C61595" w:rsidRPr="00331047" w:rsidRDefault="00000000" w:rsidP="0062592F">
      <w:pPr>
        <w:pStyle w:val="Heading3"/>
        <w:rPr>
          <w:color w:val="244061" w:themeColor="accent1" w:themeShade="80"/>
        </w:rPr>
      </w:pPr>
      <w:r w:rsidRPr="00331047">
        <w:rPr>
          <w:color w:val="244061" w:themeColor="accent1" w:themeShade="80"/>
        </w:rPr>
        <w:t>Programming Analyst | Knowledge Facilitations Group (KFG) • Richmond, KY • 2015–2016</w:t>
      </w:r>
    </w:p>
    <w:p w14:paraId="3AE356AF" w14:textId="77777777" w:rsidR="001C0D08" w:rsidRDefault="001C0D08">
      <w:pPr>
        <w:pStyle w:val="ListBullet"/>
      </w:pPr>
      <w:r w:rsidRPr="001C0D08">
        <w:t>Contributed to KFG’s Electronic Data Interchange (EDI) platform, EDITRACE, by developing backend Python components for its translation, validation, and mapping engine in close collaboration with the Business Analyst and broader development team.</w:t>
      </w:r>
    </w:p>
    <w:p w14:paraId="6CDF92D1" w14:textId="1556B826" w:rsidR="00BE2B67" w:rsidRDefault="00BE2B67">
      <w:pPr>
        <w:pStyle w:val="ListBullet"/>
      </w:pPr>
      <w:r w:rsidRPr="00BE2B67">
        <w:t>Built tools to process and validate data in a variety of formats, including XML, X12, EDIFACT, CSV, Excel, Tradacom, JSON, and IDoc, and assisted with managing data flow to and from databases.</w:t>
      </w:r>
    </w:p>
    <w:p w14:paraId="648C3787" w14:textId="6D475904" w:rsidR="00BE2B67" w:rsidRDefault="00BE2B67">
      <w:pPr>
        <w:pStyle w:val="ListBullet"/>
      </w:pPr>
      <w:r w:rsidRPr="00BE2B67">
        <w:t>Analyzed EDI processes in real-time production environments with other developers to identify and resolve transaction errors.</w:t>
      </w:r>
    </w:p>
    <w:p w14:paraId="53F3DB4C" w14:textId="00B35632" w:rsidR="00BE2B67" w:rsidRDefault="00BE2B67" w:rsidP="00BE2B67">
      <w:pPr>
        <w:pStyle w:val="ListBullet"/>
      </w:pPr>
      <w:r w:rsidRPr="00BE2B67">
        <w:t>Implemented a web-based console for users to inspect and analyze any aspect of the EDI process in real time.</w:t>
      </w:r>
    </w:p>
    <w:p w14:paraId="4D375378" w14:textId="739EFB6C" w:rsidR="00C61595" w:rsidRDefault="00000000">
      <w:r w:rsidRPr="00331047">
        <w:rPr>
          <w:rStyle w:val="Heading3Char"/>
          <w:color w:val="244061" w:themeColor="accent1" w:themeShade="80"/>
        </w:rPr>
        <w:lastRenderedPageBreak/>
        <w:t>Tech Stack</w:t>
      </w:r>
      <w:r w:rsidRPr="00417857">
        <w:rPr>
          <w:b/>
          <w:bCs/>
        </w:rPr>
        <w:t>:</w:t>
      </w:r>
      <w:r>
        <w:t xml:space="preserve"> Python, EDI (X12, </w:t>
      </w:r>
      <w:r w:rsidR="00A045AA">
        <w:t xml:space="preserve">XML, </w:t>
      </w:r>
      <w:r>
        <w:t>EDIFACT, Tradacoms</w:t>
      </w:r>
      <w:r w:rsidR="005E7003">
        <w:t>, JSON, IDOC</w:t>
      </w:r>
      <w:r>
        <w:t>), Bootstrap, Git</w:t>
      </w:r>
    </w:p>
    <w:p w14:paraId="711E638B" w14:textId="5E4D1592" w:rsidR="00C61595" w:rsidRPr="00CF6EFD" w:rsidRDefault="00000000">
      <w:pPr>
        <w:rPr>
          <w:b/>
          <w:sz w:val="26"/>
          <w:szCs w:val="26"/>
        </w:rPr>
      </w:pPr>
      <w:r w:rsidRPr="0062592F">
        <w:rPr>
          <w:rStyle w:val="Heading1Char"/>
        </w:rPr>
        <w:t>Education</w:t>
      </w:r>
      <w:r w:rsidR="00CF6EFD">
        <w:rPr>
          <w:b/>
          <w:sz w:val="26"/>
          <w:szCs w:val="26"/>
        </w:rPr>
        <w:br/>
      </w:r>
      <w:r>
        <w:t>Eastern Kentucky University – Richmond, KY</w:t>
      </w:r>
      <w:r>
        <w:br/>
        <w:t>B.S. in Computer Science, 2015</w:t>
      </w:r>
      <w:r w:rsidR="003E31E1">
        <w:br/>
      </w:r>
      <w:r w:rsidR="003E31E1" w:rsidRPr="003E31E1">
        <w:t>Member, Upsilon Pi Epsilon Honors Society for the Computing and Information Disciplines</w:t>
      </w:r>
    </w:p>
    <w:p w14:paraId="1527CE74" w14:textId="5B62ECF3" w:rsidR="00C61595" w:rsidRPr="00CF6EFD" w:rsidRDefault="00000000" w:rsidP="00C22044">
      <w:pPr>
        <w:rPr>
          <w:sz w:val="26"/>
          <w:szCs w:val="26"/>
        </w:rPr>
      </w:pPr>
      <w:r w:rsidRPr="0062592F">
        <w:rPr>
          <w:rStyle w:val="Heading1Char"/>
        </w:rPr>
        <w:t xml:space="preserve">Technical </w:t>
      </w:r>
      <w:r w:rsidR="00835F87" w:rsidRPr="0062592F">
        <w:rPr>
          <w:rStyle w:val="Heading1Char"/>
        </w:rPr>
        <w:t>Proficiencies</w:t>
      </w:r>
      <w:r w:rsidR="00CF6EFD">
        <w:rPr>
          <w:sz w:val="26"/>
          <w:szCs w:val="26"/>
        </w:rPr>
        <w:br/>
      </w:r>
      <w:r w:rsidR="00C22044" w:rsidRPr="00331047">
        <w:rPr>
          <w:rStyle w:val="Heading3Char"/>
          <w:color w:val="244061" w:themeColor="accent1" w:themeShade="80"/>
        </w:rPr>
        <w:t>Languages</w:t>
      </w:r>
      <w:r w:rsidR="00C22044" w:rsidRPr="00C22044">
        <w:rPr>
          <w:b/>
          <w:bCs/>
        </w:rPr>
        <w:t>:</w:t>
      </w:r>
      <w:r w:rsidR="00C22044" w:rsidRPr="00C22044">
        <w:t xml:space="preserve"> Java, Python, JavaScript/TypeScript, SQL, </w:t>
      </w:r>
      <w:r w:rsidR="007B7AAA">
        <w:t xml:space="preserve">Go, </w:t>
      </w:r>
      <w:r w:rsidR="003145FF">
        <w:t xml:space="preserve">Swift, Kotlin, </w:t>
      </w:r>
      <w:r w:rsidR="00C22044" w:rsidRPr="00C22044">
        <w:t>PHP, C#</w:t>
      </w:r>
      <w:r w:rsidR="00080E02">
        <w:t>, HTML, CSS</w:t>
      </w:r>
      <w:r w:rsidR="00C22044" w:rsidRPr="00C22044">
        <w:br/>
      </w:r>
      <w:r w:rsidR="00C22044" w:rsidRPr="00331047">
        <w:rPr>
          <w:rStyle w:val="Heading3Char"/>
          <w:color w:val="244061" w:themeColor="accent1" w:themeShade="80"/>
        </w:rPr>
        <w:t>Frameworks</w:t>
      </w:r>
      <w:r w:rsidR="00C22044" w:rsidRPr="00C22044">
        <w:rPr>
          <w:b/>
          <w:bCs/>
        </w:rPr>
        <w:t>:</w:t>
      </w:r>
      <w:r w:rsidR="00C22044" w:rsidRPr="00C22044">
        <w:t xml:space="preserve"> Spring Boot, Quarkus, </w:t>
      </w:r>
      <w:r w:rsidR="00DD36D5" w:rsidRPr="00C22044">
        <w:t>Django</w:t>
      </w:r>
      <w:r w:rsidR="00DD36D5">
        <w:t xml:space="preserve">, </w:t>
      </w:r>
      <w:r w:rsidR="00C22044" w:rsidRPr="00C22044">
        <w:t xml:space="preserve">GWT, </w:t>
      </w:r>
      <w:r w:rsidR="008E567A">
        <w:t xml:space="preserve">Gin, </w:t>
      </w:r>
      <w:r w:rsidR="00DD36D5">
        <w:t xml:space="preserve">React, </w:t>
      </w:r>
      <w:r w:rsidR="00C22044" w:rsidRPr="00C22044">
        <w:t>Svelte, Angular, .NET</w:t>
      </w:r>
      <w:r w:rsidR="00080E02">
        <w:t>, Bootstrap</w:t>
      </w:r>
      <w:r w:rsidR="00624E77">
        <w:t>, Tailwind</w:t>
      </w:r>
      <w:r w:rsidR="00C22044" w:rsidRPr="00C22044">
        <w:br/>
      </w:r>
      <w:r w:rsidR="00C22044" w:rsidRPr="00331047">
        <w:rPr>
          <w:rStyle w:val="Heading3Char"/>
          <w:color w:val="244061" w:themeColor="accent1" w:themeShade="80"/>
        </w:rPr>
        <w:t>CMS &amp; Platforms</w:t>
      </w:r>
      <w:r w:rsidR="00C22044" w:rsidRPr="00C22044">
        <w:rPr>
          <w:b/>
          <w:bCs/>
        </w:rPr>
        <w:t>:</w:t>
      </w:r>
      <w:r w:rsidR="00C22044" w:rsidRPr="00C22044">
        <w:t xml:space="preserve"> </w:t>
      </w:r>
      <w:r w:rsidR="00C22044" w:rsidRPr="00080E02">
        <w:t>Liferay</w:t>
      </w:r>
      <w:r w:rsidR="00C22044" w:rsidRPr="00C22044">
        <w:t xml:space="preserve">, </w:t>
      </w:r>
      <w:r w:rsidR="00C22044" w:rsidRPr="00080E02">
        <w:t>Drupal</w:t>
      </w:r>
      <w:r w:rsidR="00C22044" w:rsidRPr="00C22044">
        <w:t xml:space="preserve">, AWS (Lambda, S3), Apache HTTP Server, MySQL, </w:t>
      </w:r>
      <w:r w:rsidR="00D8348E">
        <w:t xml:space="preserve">Postgres, </w:t>
      </w:r>
      <w:r w:rsidR="00C22044" w:rsidRPr="00C22044">
        <w:t>SQL Server</w:t>
      </w:r>
      <w:r w:rsidR="00C22044" w:rsidRPr="00C22044">
        <w:br/>
      </w:r>
      <w:r w:rsidR="00C22044" w:rsidRPr="00331047">
        <w:rPr>
          <w:rStyle w:val="Heading3Char"/>
          <w:color w:val="244061" w:themeColor="accent1" w:themeShade="80"/>
        </w:rPr>
        <w:t>Dev</w:t>
      </w:r>
      <w:r w:rsidR="00F50CE0" w:rsidRPr="00331047">
        <w:rPr>
          <w:rStyle w:val="Heading3Char"/>
          <w:color w:val="244061" w:themeColor="accent1" w:themeShade="80"/>
        </w:rPr>
        <w:t>Ops &amp;</w:t>
      </w:r>
      <w:r w:rsidR="00C22044" w:rsidRPr="00331047">
        <w:rPr>
          <w:rStyle w:val="Heading3Char"/>
          <w:color w:val="244061" w:themeColor="accent1" w:themeShade="80"/>
        </w:rPr>
        <w:t xml:space="preserve"> Tools</w:t>
      </w:r>
      <w:r w:rsidR="00C22044" w:rsidRPr="00C22044">
        <w:rPr>
          <w:b/>
          <w:bCs/>
        </w:rPr>
        <w:t>:</w:t>
      </w:r>
      <w:r w:rsidR="00C22044" w:rsidRPr="00C22044">
        <w:t xml:space="preserve"> Git, GitHub Flow, Maven,</w:t>
      </w:r>
      <w:r w:rsidR="00261073">
        <w:t xml:space="preserve"> Gradle</w:t>
      </w:r>
      <w:r w:rsidR="00900529">
        <w:t>,</w:t>
      </w:r>
      <w:r w:rsidR="00C22044" w:rsidRPr="00C22044">
        <w:t xml:space="preserve"> </w:t>
      </w:r>
      <w:r w:rsidR="0058141A">
        <w:t>npm</w:t>
      </w:r>
      <w:r w:rsidR="00932744">
        <w:t xml:space="preserve">, </w:t>
      </w:r>
      <w:r w:rsidR="006C6BDB">
        <w:t xml:space="preserve">Node.js, </w:t>
      </w:r>
      <w:r w:rsidR="008E567A">
        <w:t xml:space="preserve">go modules, </w:t>
      </w:r>
      <w:r w:rsidR="00C22044" w:rsidRPr="00C22044">
        <w:t>JMeter, ActiveMQ, WebLogic, Docker, Podman</w:t>
      </w:r>
      <w:r w:rsidR="00597EDA">
        <w:t>, Kubernetes</w:t>
      </w:r>
      <w:r w:rsidR="00C22044" w:rsidRPr="00C22044">
        <w:br/>
      </w:r>
      <w:r w:rsidR="00C22044" w:rsidRPr="00331047">
        <w:rPr>
          <w:rStyle w:val="Heading3Char"/>
          <w:color w:val="244061" w:themeColor="accent1" w:themeShade="80"/>
        </w:rPr>
        <w:t>Other</w:t>
      </w:r>
      <w:r w:rsidR="00C22044" w:rsidRPr="00C22044">
        <w:rPr>
          <w:b/>
          <w:bCs/>
        </w:rPr>
        <w:t>:</w:t>
      </w:r>
      <w:r w:rsidR="00C22044" w:rsidRPr="00C22044">
        <w:t xml:space="preserve"> Remote Collaboration, Agile/Scrum, CI/CD Pipelines, </w:t>
      </w:r>
      <w:r w:rsidR="008E567A" w:rsidRPr="008E567A">
        <w:t>gRPC, net/http,</w:t>
      </w:r>
      <w:r w:rsidR="008E567A">
        <w:t xml:space="preserve"> </w:t>
      </w:r>
      <w:r w:rsidR="00C22044" w:rsidRPr="00C22044">
        <w:t>Legacy System Modernization</w:t>
      </w:r>
    </w:p>
    <w:sectPr w:rsidR="00C61595" w:rsidRPr="00CF6E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2B2B98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766A4F"/>
    <w:multiLevelType w:val="multilevel"/>
    <w:tmpl w:val="3FB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074014">
    <w:abstractNumId w:val="8"/>
  </w:num>
  <w:num w:numId="2" w16cid:durableId="1245795186">
    <w:abstractNumId w:val="6"/>
  </w:num>
  <w:num w:numId="3" w16cid:durableId="1963001915">
    <w:abstractNumId w:val="5"/>
  </w:num>
  <w:num w:numId="4" w16cid:durableId="534735023">
    <w:abstractNumId w:val="4"/>
  </w:num>
  <w:num w:numId="5" w16cid:durableId="1726441258">
    <w:abstractNumId w:val="7"/>
  </w:num>
  <w:num w:numId="6" w16cid:durableId="1515025408">
    <w:abstractNumId w:val="3"/>
  </w:num>
  <w:num w:numId="7" w16cid:durableId="421879897">
    <w:abstractNumId w:val="2"/>
  </w:num>
  <w:num w:numId="8" w16cid:durableId="1843003546">
    <w:abstractNumId w:val="1"/>
  </w:num>
  <w:num w:numId="9" w16cid:durableId="2119565973">
    <w:abstractNumId w:val="0"/>
  </w:num>
  <w:num w:numId="10" w16cid:durableId="1820924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D4B"/>
    <w:rsid w:val="00003D46"/>
    <w:rsid w:val="00011DB6"/>
    <w:rsid w:val="0002114E"/>
    <w:rsid w:val="00034616"/>
    <w:rsid w:val="000430A0"/>
    <w:rsid w:val="0004356D"/>
    <w:rsid w:val="0006063C"/>
    <w:rsid w:val="00080E02"/>
    <w:rsid w:val="00090B5B"/>
    <w:rsid w:val="000A69F0"/>
    <w:rsid w:val="000B0BC0"/>
    <w:rsid w:val="000B1162"/>
    <w:rsid w:val="000B242D"/>
    <w:rsid w:val="000B5FED"/>
    <w:rsid w:val="000E2395"/>
    <w:rsid w:val="000F51FF"/>
    <w:rsid w:val="001124D8"/>
    <w:rsid w:val="0014211C"/>
    <w:rsid w:val="0015074B"/>
    <w:rsid w:val="00160200"/>
    <w:rsid w:val="00180504"/>
    <w:rsid w:val="00182C58"/>
    <w:rsid w:val="001A2C88"/>
    <w:rsid w:val="001B1FDD"/>
    <w:rsid w:val="001C0D08"/>
    <w:rsid w:val="001D550D"/>
    <w:rsid w:val="00200ED1"/>
    <w:rsid w:val="00210A0E"/>
    <w:rsid w:val="002216A4"/>
    <w:rsid w:val="00243734"/>
    <w:rsid w:val="00261073"/>
    <w:rsid w:val="002870C9"/>
    <w:rsid w:val="0029639D"/>
    <w:rsid w:val="002E76AE"/>
    <w:rsid w:val="002F59D8"/>
    <w:rsid w:val="003145FF"/>
    <w:rsid w:val="00317B06"/>
    <w:rsid w:val="00326F90"/>
    <w:rsid w:val="00331047"/>
    <w:rsid w:val="00334433"/>
    <w:rsid w:val="00341E08"/>
    <w:rsid w:val="00344F91"/>
    <w:rsid w:val="00366B1E"/>
    <w:rsid w:val="003710AF"/>
    <w:rsid w:val="00376CA4"/>
    <w:rsid w:val="00382467"/>
    <w:rsid w:val="003C0E8C"/>
    <w:rsid w:val="003D63FE"/>
    <w:rsid w:val="003E0115"/>
    <w:rsid w:val="003E31E1"/>
    <w:rsid w:val="00401B45"/>
    <w:rsid w:val="004106B2"/>
    <w:rsid w:val="00415A50"/>
    <w:rsid w:val="004176C0"/>
    <w:rsid w:val="00417857"/>
    <w:rsid w:val="004421DC"/>
    <w:rsid w:val="00482FD4"/>
    <w:rsid w:val="004C0E86"/>
    <w:rsid w:val="004E6298"/>
    <w:rsid w:val="0053386E"/>
    <w:rsid w:val="005456DE"/>
    <w:rsid w:val="0058141A"/>
    <w:rsid w:val="00582C79"/>
    <w:rsid w:val="00594866"/>
    <w:rsid w:val="00597EDA"/>
    <w:rsid w:val="005A5126"/>
    <w:rsid w:val="005B21F3"/>
    <w:rsid w:val="005B4769"/>
    <w:rsid w:val="005C00C3"/>
    <w:rsid w:val="005C64C3"/>
    <w:rsid w:val="005E7003"/>
    <w:rsid w:val="00624E77"/>
    <w:rsid w:val="0062592F"/>
    <w:rsid w:val="00644667"/>
    <w:rsid w:val="00663FC9"/>
    <w:rsid w:val="00697CF2"/>
    <w:rsid w:val="006A73B7"/>
    <w:rsid w:val="006B1770"/>
    <w:rsid w:val="006C6BDB"/>
    <w:rsid w:val="007079A6"/>
    <w:rsid w:val="007239EF"/>
    <w:rsid w:val="007414D9"/>
    <w:rsid w:val="007B7AAA"/>
    <w:rsid w:val="007C6823"/>
    <w:rsid w:val="007D167D"/>
    <w:rsid w:val="007E1995"/>
    <w:rsid w:val="0081503B"/>
    <w:rsid w:val="0082154E"/>
    <w:rsid w:val="00825620"/>
    <w:rsid w:val="00826DB2"/>
    <w:rsid w:val="00835F87"/>
    <w:rsid w:val="00870A82"/>
    <w:rsid w:val="00884378"/>
    <w:rsid w:val="00887B12"/>
    <w:rsid w:val="0089402A"/>
    <w:rsid w:val="008B165C"/>
    <w:rsid w:val="008B24F0"/>
    <w:rsid w:val="008C5274"/>
    <w:rsid w:val="008E567A"/>
    <w:rsid w:val="00900529"/>
    <w:rsid w:val="00901FDC"/>
    <w:rsid w:val="00907475"/>
    <w:rsid w:val="00914E9C"/>
    <w:rsid w:val="009308E3"/>
    <w:rsid w:val="00932744"/>
    <w:rsid w:val="00967918"/>
    <w:rsid w:val="009A0C9E"/>
    <w:rsid w:val="009D7D6B"/>
    <w:rsid w:val="009F07CA"/>
    <w:rsid w:val="00A014F3"/>
    <w:rsid w:val="00A045AA"/>
    <w:rsid w:val="00A04CD7"/>
    <w:rsid w:val="00A11D16"/>
    <w:rsid w:val="00A14784"/>
    <w:rsid w:val="00A205C7"/>
    <w:rsid w:val="00A57E0D"/>
    <w:rsid w:val="00A745DF"/>
    <w:rsid w:val="00A856BB"/>
    <w:rsid w:val="00A93F11"/>
    <w:rsid w:val="00AA18EE"/>
    <w:rsid w:val="00AA1D8D"/>
    <w:rsid w:val="00AF2873"/>
    <w:rsid w:val="00AF3EF6"/>
    <w:rsid w:val="00B16B9B"/>
    <w:rsid w:val="00B36A21"/>
    <w:rsid w:val="00B47730"/>
    <w:rsid w:val="00B54D09"/>
    <w:rsid w:val="00B72F5D"/>
    <w:rsid w:val="00B747DC"/>
    <w:rsid w:val="00BA15EF"/>
    <w:rsid w:val="00BA416D"/>
    <w:rsid w:val="00BA63B4"/>
    <w:rsid w:val="00BC60DC"/>
    <w:rsid w:val="00BE089F"/>
    <w:rsid w:val="00BE0928"/>
    <w:rsid w:val="00BE2B67"/>
    <w:rsid w:val="00BE763B"/>
    <w:rsid w:val="00C05220"/>
    <w:rsid w:val="00C22044"/>
    <w:rsid w:val="00C4412D"/>
    <w:rsid w:val="00C47298"/>
    <w:rsid w:val="00C61595"/>
    <w:rsid w:val="00C65CE9"/>
    <w:rsid w:val="00C778D5"/>
    <w:rsid w:val="00CB0664"/>
    <w:rsid w:val="00CF6EFD"/>
    <w:rsid w:val="00D231BD"/>
    <w:rsid w:val="00D25DC3"/>
    <w:rsid w:val="00D62E67"/>
    <w:rsid w:val="00D636DC"/>
    <w:rsid w:val="00D826AD"/>
    <w:rsid w:val="00D8348E"/>
    <w:rsid w:val="00D94548"/>
    <w:rsid w:val="00DA5658"/>
    <w:rsid w:val="00DD36D5"/>
    <w:rsid w:val="00DF73B9"/>
    <w:rsid w:val="00E36452"/>
    <w:rsid w:val="00E73A9B"/>
    <w:rsid w:val="00EA623C"/>
    <w:rsid w:val="00EA67CE"/>
    <w:rsid w:val="00EC4789"/>
    <w:rsid w:val="00EF18D6"/>
    <w:rsid w:val="00F05082"/>
    <w:rsid w:val="00F24A22"/>
    <w:rsid w:val="00F3327E"/>
    <w:rsid w:val="00F3334B"/>
    <w:rsid w:val="00F430ED"/>
    <w:rsid w:val="00F50CE0"/>
    <w:rsid w:val="00F511E0"/>
    <w:rsid w:val="00F518D6"/>
    <w:rsid w:val="00F935C3"/>
    <w:rsid w:val="00F962FE"/>
    <w:rsid w:val="00FC693F"/>
    <w:rsid w:val="00FD557C"/>
    <w:rsid w:val="00FF2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195F7"/>
  <w14:defaultImageDpi w14:val="300"/>
  <w15:docId w15:val="{C8B41509-C3EE-4CCB-B3A2-48E4AE44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745DF"/>
    <w:rPr>
      <w:color w:val="0000FF" w:themeColor="hyperlink"/>
      <w:u w:val="single"/>
    </w:rPr>
  </w:style>
  <w:style w:type="character" w:styleId="UnresolvedMention">
    <w:name w:val="Unresolved Mention"/>
    <w:basedOn w:val="DefaultParagraphFont"/>
    <w:uiPriority w:val="99"/>
    <w:semiHidden/>
    <w:unhideWhenUsed/>
    <w:rsid w:val="00A745DF"/>
    <w:rPr>
      <w:color w:val="605E5C"/>
      <w:shd w:val="clear" w:color="auto" w:fill="E1DFDD"/>
    </w:rPr>
  </w:style>
  <w:style w:type="character" w:styleId="FollowedHyperlink">
    <w:name w:val="FollowedHyperlink"/>
    <w:basedOn w:val="DefaultParagraphFont"/>
    <w:uiPriority w:val="99"/>
    <w:semiHidden/>
    <w:unhideWhenUsed/>
    <w:rsid w:val="00D826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345438">
      <w:bodyDiv w:val="1"/>
      <w:marLeft w:val="0"/>
      <w:marRight w:val="0"/>
      <w:marTop w:val="0"/>
      <w:marBottom w:val="0"/>
      <w:divBdr>
        <w:top w:val="none" w:sz="0" w:space="0" w:color="auto"/>
        <w:left w:val="none" w:sz="0" w:space="0" w:color="auto"/>
        <w:bottom w:val="none" w:sz="0" w:space="0" w:color="auto"/>
        <w:right w:val="none" w:sz="0" w:space="0" w:color="auto"/>
      </w:divBdr>
    </w:div>
    <w:div w:id="448552171">
      <w:bodyDiv w:val="1"/>
      <w:marLeft w:val="0"/>
      <w:marRight w:val="0"/>
      <w:marTop w:val="0"/>
      <w:marBottom w:val="0"/>
      <w:divBdr>
        <w:top w:val="none" w:sz="0" w:space="0" w:color="auto"/>
        <w:left w:val="none" w:sz="0" w:space="0" w:color="auto"/>
        <w:bottom w:val="none" w:sz="0" w:space="0" w:color="auto"/>
        <w:right w:val="none" w:sz="0" w:space="0" w:color="auto"/>
      </w:divBdr>
    </w:div>
    <w:div w:id="470483382">
      <w:bodyDiv w:val="1"/>
      <w:marLeft w:val="0"/>
      <w:marRight w:val="0"/>
      <w:marTop w:val="0"/>
      <w:marBottom w:val="0"/>
      <w:divBdr>
        <w:top w:val="none" w:sz="0" w:space="0" w:color="auto"/>
        <w:left w:val="none" w:sz="0" w:space="0" w:color="auto"/>
        <w:bottom w:val="none" w:sz="0" w:space="0" w:color="auto"/>
        <w:right w:val="none" w:sz="0" w:space="0" w:color="auto"/>
      </w:divBdr>
    </w:div>
    <w:div w:id="1280916306">
      <w:bodyDiv w:val="1"/>
      <w:marLeft w:val="0"/>
      <w:marRight w:val="0"/>
      <w:marTop w:val="0"/>
      <w:marBottom w:val="0"/>
      <w:divBdr>
        <w:top w:val="none" w:sz="0" w:space="0" w:color="auto"/>
        <w:left w:val="none" w:sz="0" w:space="0" w:color="auto"/>
        <w:bottom w:val="none" w:sz="0" w:space="0" w:color="auto"/>
        <w:right w:val="none" w:sz="0" w:space="0" w:color="auto"/>
      </w:divBdr>
    </w:div>
    <w:div w:id="1363046077">
      <w:bodyDiv w:val="1"/>
      <w:marLeft w:val="0"/>
      <w:marRight w:val="0"/>
      <w:marTop w:val="0"/>
      <w:marBottom w:val="0"/>
      <w:divBdr>
        <w:top w:val="none" w:sz="0" w:space="0" w:color="auto"/>
        <w:left w:val="none" w:sz="0" w:space="0" w:color="auto"/>
        <w:bottom w:val="none" w:sz="0" w:space="0" w:color="auto"/>
        <w:right w:val="none" w:sz="0" w:space="0" w:color="auto"/>
      </w:divBdr>
    </w:div>
    <w:div w:id="1686398585">
      <w:bodyDiv w:val="1"/>
      <w:marLeft w:val="0"/>
      <w:marRight w:val="0"/>
      <w:marTop w:val="0"/>
      <w:marBottom w:val="0"/>
      <w:divBdr>
        <w:top w:val="none" w:sz="0" w:space="0" w:color="auto"/>
        <w:left w:val="none" w:sz="0" w:space="0" w:color="auto"/>
        <w:bottom w:val="none" w:sz="0" w:space="0" w:color="auto"/>
        <w:right w:val="none" w:sz="0" w:space="0" w:color="auto"/>
      </w:divBdr>
    </w:div>
    <w:div w:id="20136091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mith13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mith1392.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Smith</cp:lastModifiedBy>
  <cp:revision>3</cp:revision>
  <cp:lastPrinted>2025-07-28T15:14:00Z</cp:lastPrinted>
  <dcterms:created xsi:type="dcterms:W3CDTF">2025-07-29T20:38:00Z</dcterms:created>
  <dcterms:modified xsi:type="dcterms:W3CDTF">2025-07-29T20:38:00Z</dcterms:modified>
  <cp:category/>
</cp:coreProperties>
</file>